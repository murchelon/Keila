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E8B2F3" w14:textId="77777777" w:rsidR="00976303" w:rsidRPr="00437496" w:rsidRDefault="00000000">
      <w:pPr>
        <w:pStyle w:val="Ttulo"/>
        <w:rPr>
          <w:lang w:val="pt-BR"/>
        </w:rPr>
      </w:pPr>
      <w:r w:rsidRPr="00437496">
        <w:rPr>
          <w:lang w:val="pt-BR"/>
        </w:rPr>
        <w:t>Projeto Keila – Assistente Pessoal com IA</w:t>
      </w:r>
    </w:p>
    <w:p w14:paraId="14260426" w14:textId="73D3EF64" w:rsidR="00976303" w:rsidRDefault="00000000">
      <w:pPr>
        <w:rPr>
          <w:lang w:val="pt-BR"/>
        </w:rPr>
      </w:pPr>
      <w:r w:rsidRPr="00437496">
        <w:rPr>
          <w:lang w:val="pt-BR"/>
        </w:rPr>
        <w:t xml:space="preserve">Keila é um dispositivo físico, baseado em um </w:t>
      </w:r>
      <w:proofErr w:type="spellStart"/>
      <w:r w:rsidRPr="00437496">
        <w:rPr>
          <w:lang w:val="pt-BR"/>
        </w:rPr>
        <w:t>Raspberry</w:t>
      </w:r>
      <w:proofErr w:type="spellEnd"/>
      <w:r w:rsidRPr="00437496">
        <w:rPr>
          <w:lang w:val="pt-BR"/>
        </w:rPr>
        <w:t xml:space="preserve"> Pi 3 B+, que atua como uma assistente virtual inteligente. O sistema recebe comandos de voz, converte para texto (STT), envia à API da OpenAI (ChatGPT), recebe a resposta em texto e converte novamente em áudio (TTS) para resposta falada. Todas as interações são exibidas em uma tela sensível ao toque, e o sistema pode ser configurado remotamente via navegador ou localmente via tela embarcada.</w:t>
      </w:r>
      <w:r w:rsidR="00437496">
        <w:rPr>
          <w:lang w:val="pt-BR"/>
        </w:rPr>
        <w:t xml:space="preserve"> </w:t>
      </w:r>
    </w:p>
    <w:p w14:paraId="17886859" w14:textId="1F161C07" w:rsidR="00437496" w:rsidRPr="00437496" w:rsidRDefault="00437496">
      <w:pPr>
        <w:rPr>
          <w:lang w:val="pt-BR"/>
        </w:rPr>
      </w:pPr>
      <w:r>
        <w:rPr>
          <w:lang w:val="pt-BR"/>
        </w:rPr>
        <w:t xml:space="preserve">A Keila poderá ter diferentes ACTIONS, que são capacidades/funcionalidades que podem ser adicionadas no futuro. No momento, a única ACTION é a </w:t>
      </w:r>
      <w:proofErr w:type="spellStart"/>
      <w:r>
        <w:rPr>
          <w:lang w:val="pt-BR"/>
        </w:rPr>
        <w:t>VoicePrompt</w:t>
      </w:r>
      <w:proofErr w:type="spellEnd"/>
      <w:r>
        <w:rPr>
          <w:lang w:val="pt-BR"/>
        </w:rPr>
        <w:t xml:space="preserve">, </w:t>
      </w:r>
      <w:r>
        <w:rPr>
          <w:lang w:val="pt-BR"/>
        </w:rPr>
        <w:t xml:space="preserve">que engloba todo o processo de gravar áudio, enviar </w:t>
      </w:r>
      <w:proofErr w:type="spellStart"/>
      <w:r>
        <w:rPr>
          <w:lang w:val="pt-BR"/>
        </w:rPr>
        <w:t>gpt</w:t>
      </w:r>
      <w:proofErr w:type="spellEnd"/>
      <w:r>
        <w:rPr>
          <w:lang w:val="pt-BR"/>
        </w:rPr>
        <w:t xml:space="preserve"> e tocar a resposta.</w:t>
      </w:r>
      <w:r>
        <w:rPr>
          <w:lang w:val="pt-BR"/>
        </w:rPr>
        <w:t xml:space="preserve"> No futuro, poderemos ter diferentes </w:t>
      </w:r>
      <w:proofErr w:type="spellStart"/>
      <w:r>
        <w:rPr>
          <w:lang w:val="pt-BR"/>
        </w:rPr>
        <w:t>actions</w:t>
      </w:r>
      <w:proofErr w:type="spellEnd"/>
      <w:r>
        <w:rPr>
          <w:lang w:val="pt-BR"/>
        </w:rPr>
        <w:t xml:space="preserve"> como Tocar </w:t>
      </w:r>
      <w:proofErr w:type="spellStart"/>
      <w:proofErr w:type="gramStart"/>
      <w:r>
        <w:rPr>
          <w:lang w:val="pt-BR"/>
        </w:rPr>
        <w:t>Musica</w:t>
      </w:r>
      <w:proofErr w:type="spellEnd"/>
      <w:proofErr w:type="gramEnd"/>
      <w:r>
        <w:rPr>
          <w:lang w:val="pt-BR"/>
        </w:rPr>
        <w:t>, entre outras.</w:t>
      </w:r>
    </w:p>
    <w:p w14:paraId="2C498261" w14:textId="2E355470" w:rsidR="00437496" w:rsidRDefault="00437496">
      <w:pPr>
        <w:rPr>
          <w:lang w:val="pt-BR"/>
        </w:rPr>
      </w:pPr>
      <w:r>
        <w:rPr>
          <w:lang w:val="pt-BR"/>
        </w:rPr>
        <w:t xml:space="preserve">Existe um estado principal que define o fluxo da aplicação: INIT, CANCELING, READY ou RUNNING. Quando uma ACTION </w:t>
      </w:r>
      <w:proofErr w:type="gramStart"/>
      <w:r>
        <w:rPr>
          <w:lang w:val="pt-BR"/>
        </w:rPr>
        <w:t>esta</w:t>
      </w:r>
      <w:proofErr w:type="gramEnd"/>
      <w:r>
        <w:rPr>
          <w:lang w:val="pt-BR"/>
        </w:rPr>
        <w:t xml:space="preserve"> acontecendo, o estado global é RUNNING. Existe um </w:t>
      </w:r>
      <w:proofErr w:type="spellStart"/>
      <w:r>
        <w:rPr>
          <w:lang w:val="pt-BR"/>
        </w:rPr>
        <w:t>endpoint</w:t>
      </w:r>
      <w:proofErr w:type="spellEnd"/>
      <w:r>
        <w:rPr>
          <w:lang w:val="pt-BR"/>
        </w:rPr>
        <w:t xml:space="preserve"> que pode cancelar todas as </w:t>
      </w:r>
      <w:proofErr w:type="spellStart"/>
      <w:r>
        <w:rPr>
          <w:lang w:val="pt-BR"/>
        </w:rPr>
        <w:t>acoes</w:t>
      </w:r>
      <w:proofErr w:type="spellEnd"/>
      <w:r>
        <w:rPr>
          <w:lang w:val="pt-BR"/>
        </w:rPr>
        <w:t xml:space="preserve"> sendo feitas. Isto é implementado com um Thread </w:t>
      </w:r>
      <w:proofErr w:type="spellStart"/>
      <w:r>
        <w:rPr>
          <w:lang w:val="pt-BR"/>
        </w:rPr>
        <w:t>Mananager</w:t>
      </w:r>
      <w:proofErr w:type="spellEnd"/>
      <w:r>
        <w:rPr>
          <w:lang w:val="pt-BR"/>
        </w:rPr>
        <w:t xml:space="preserve">, que tem métodos como cancelar todas as </w:t>
      </w:r>
      <w:proofErr w:type="spellStart"/>
      <w:r>
        <w:rPr>
          <w:lang w:val="pt-BR"/>
        </w:rPr>
        <w:t>acoes</w:t>
      </w:r>
      <w:proofErr w:type="spellEnd"/>
      <w:r>
        <w:rPr>
          <w:lang w:val="pt-BR"/>
        </w:rPr>
        <w:t xml:space="preserve"> e iniciar thread. Cada </w:t>
      </w:r>
      <w:proofErr w:type="spellStart"/>
      <w:r>
        <w:rPr>
          <w:lang w:val="pt-BR"/>
        </w:rPr>
        <w:t>action</w:t>
      </w:r>
      <w:proofErr w:type="spellEnd"/>
      <w:r>
        <w:rPr>
          <w:lang w:val="pt-BR"/>
        </w:rPr>
        <w:t xml:space="preserve"> roda em sua </w:t>
      </w:r>
      <w:proofErr w:type="gramStart"/>
      <w:r>
        <w:rPr>
          <w:lang w:val="pt-BR"/>
        </w:rPr>
        <w:t>própria thread</w:t>
      </w:r>
      <w:proofErr w:type="gramEnd"/>
      <w:r>
        <w:rPr>
          <w:lang w:val="pt-BR"/>
        </w:rPr>
        <w:t xml:space="preserve"> e pode iniciar novas threads. Mas sempre, o fluxo principal deve estar pronto a interromper mediante um comando do usuário.</w:t>
      </w:r>
    </w:p>
    <w:p w14:paraId="7821BDA1" w14:textId="0FA0D10F" w:rsidR="00437496" w:rsidRDefault="00437496">
      <w:pPr>
        <w:rPr>
          <w:lang w:val="pt-BR"/>
        </w:rPr>
      </w:pPr>
      <w:r>
        <w:rPr>
          <w:lang w:val="pt-BR"/>
        </w:rPr>
        <w:t xml:space="preserve">Existe sempre um fluxo rodando </w:t>
      </w:r>
      <w:proofErr w:type="gramStart"/>
      <w:r>
        <w:rPr>
          <w:lang w:val="pt-BR"/>
        </w:rPr>
        <w:t>na thread principal</w:t>
      </w:r>
      <w:proofErr w:type="gramEnd"/>
      <w:r>
        <w:rPr>
          <w:lang w:val="pt-BR"/>
        </w:rPr>
        <w:t>, com o objetivo de deixar a Keila “bem responsiva”, no sentido em que ela pode estar buscando na internet, tocando áudio, gravando áudio, qualquer comando que eu dê para interromper ela, ela deve parar o que está fazendo e reiniciar o processo de escuta de áudio. Isto envolve programação que fique ouvindo “</w:t>
      </w:r>
      <w:proofErr w:type="spellStart"/>
      <w:r>
        <w:rPr>
          <w:lang w:val="pt-BR"/>
        </w:rPr>
        <w:t>non-stop</w:t>
      </w:r>
      <w:proofErr w:type="spellEnd"/>
      <w:r>
        <w:rPr>
          <w:lang w:val="pt-BR"/>
        </w:rPr>
        <w:t>”, algo que reconheça “silêncio / perceba que o usuário parou/terminou de falar” e algo que “</w:t>
      </w:r>
      <w:proofErr w:type="spellStart"/>
      <w:r>
        <w:rPr>
          <w:lang w:val="pt-BR"/>
        </w:rPr>
        <w:t>reconheca</w:t>
      </w:r>
      <w:proofErr w:type="spellEnd"/>
      <w:r>
        <w:rPr>
          <w:lang w:val="pt-BR"/>
        </w:rPr>
        <w:t xml:space="preserve"> alguns comandos básicos como “oi </w:t>
      </w:r>
      <w:proofErr w:type="spellStart"/>
      <w:r>
        <w:rPr>
          <w:lang w:val="pt-BR"/>
        </w:rPr>
        <w:t>keila</w:t>
      </w:r>
      <w:proofErr w:type="spellEnd"/>
      <w:r>
        <w:rPr>
          <w:lang w:val="pt-BR"/>
        </w:rPr>
        <w:t>” ou outros.</w:t>
      </w:r>
    </w:p>
    <w:p w14:paraId="411E041F" w14:textId="6FA5EA45" w:rsidR="005221AF" w:rsidRDefault="005221AF">
      <w:pPr>
        <w:rPr>
          <w:lang w:val="pt-BR"/>
        </w:rPr>
      </w:pPr>
      <w:r>
        <w:rPr>
          <w:lang w:val="pt-BR"/>
        </w:rPr>
        <w:t>A tela capacitiva deve mostrar um avatar da Keila, com expressões faciais simples. Esta tela é usada para exibir o avatar e informações quando necessário. A tela também é usada para configurar a Keila, de forma alternativa ao acesso as configurações via navegador. Ambas são formas válidas de interagir com a API da Keila</w:t>
      </w:r>
    </w:p>
    <w:p w14:paraId="21B714F6" w14:textId="06D5C989" w:rsidR="005221AF" w:rsidRDefault="005221AF">
      <w:pPr>
        <w:rPr>
          <w:lang w:val="pt-BR"/>
        </w:rPr>
      </w:pPr>
      <w:r>
        <w:rPr>
          <w:lang w:val="pt-BR"/>
        </w:rPr>
        <w:t xml:space="preserve">Deve existir um botão físico ou acessado via tela, que inicia uma ACTION </w:t>
      </w:r>
      <w:proofErr w:type="spellStart"/>
      <w:proofErr w:type="gramStart"/>
      <w:r>
        <w:rPr>
          <w:lang w:val="pt-BR"/>
        </w:rPr>
        <w:t>pre-definida</w:t>
      </w:r>
      <w:proofErr w:type="spellEnd"/>
      <w:proofErr w:type="gramEnd"/>
      <w:r>
        <w:rPr>
          <w:lang w:val="pt-BR"/>
        </w:rPr>
        <w:t xml:space="preserve">. Ex: A </w:t>
      </w:r>
      <w:proofErr w:type="spellStart"/>
      <w:r>
        <w:rPr>
          <w:lang w:val="pt-BR"/>
        </w:rPr>
        <w:t>VoicePrompt</w:t>
      </w:r>
      <w:proofErr w:type="spellEnd"/>
    </w:p>
    <w:p w14:paraId="0FCB7B52" w14:textId="77777777" w:rsidR="005221AF" w:rsidRPr="00437496" w:rsidRDefault="005221AF">
      <w:pPr>
        <w:rPr>
          <w:lang w:val="pt-BR"/>
        </w:rPr>
      </w:pPr>
    </w:p>
    <w:p w14:paraId="1179E08D" w14:textId="77777777" w:rsidR="00976303" w:rsidRDefault="00000000">
      <w:pPr>
        <w:pStyle w:val="Ttulo1"/>
      </w:pPr>
      <w:proofErr w:type="spellStart"/>
      <w:r>
        <w:t>Funcionalidades</w:t>
      </w:r>
      <w:proofErr w:type="spellEnd"/>
    </w:p>
    <w:p w14:paraId="0BA84449" w14:textId="77777777" w:rsidR="00976303" w:rsidRDefault="00000000">
      <w:pPr>
        <w:pStyle w:val="Commarcadores"/>
      </w:pPr>
      <w:r>
        <w:t>• Reconhecimento de voz</w:t>
      </w:r>
    </w:p>
    <w:p w14:paraId="51506DCC" w14:textId="77777777" w:rsidR="00976303" w:rsidRPr="00437496" w:rsidRDefault="00000000">
      <w:pPr>
        <w:pStyle w:val="Commarcadores"/>
        <w:rPr>
          <w:lang w:val="pt-BR"/>
        </w:rPr>
      </w:pPr>
      <w:r w:rsidRPr="00437496">
        <w:rPr>
          <w:lang w:val="pt-BR"/>
        </w:rPr>
        <w:t>• Integração com OpenAI (GPT-4/4o)</w:t>
      </w:r>
    </w:p>
    <w:p w14:paraId="15911DAD" w14:textId="77777777" w:rsidR="00976303" w:rsidRDefault="00000000">
      <w:pPr>
        <w:pStyle w:val="Commarcadores"/>
      </w:pPr>
      <w:r>
        <w:lastRenderedPageBreak/>
        <w:t xml:space="preserve">• </w:t>
      </w:r>
      <w:proofErr w:type="spellStart"/>
      <w:r>
        <w:t>Resposta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voz</w:t>
      </w:r>
      <w:proofErr w:type="spellEnd"/>
      <w:r>
        <w:t xml:space="preserve"> (TTS)</w:t>
      </w:r>
    </w:p>
    <w:p w14:paraId="7B2C4545" w14:textId="77777777" w:rsidR="00976303" w:rsidRDefault="00000000">
      <w:pPr>
        <w:pStyle w:val="Commarcadores"/>
      </w:pPr>
      <w:r>
        <w:t>• Interface touchscreen embarcada</w:t>
      </w:r>
    </w:p>
    <w:p w14:paraId="6C6A5695" w14:textId="77777777" w:rsidR="00976303" w:rsidRDefault="00000000">
      <w:pPr>
        <w:pStyle w:val="Commarcadores"/>
      </w:pPr>
      <w:r>
        <w:t>• Painel de administração via navegador</w:t>
      </w:r>
    </w:p>
    <w:p w14:paraId="46888F56" w14:textId="77777777" w:rsidR="00976303" w:rsidRPr="00437496" w:rsidRDefault="00000000">
      <w:pPr>
        <w:pStyle w:val="Commarcadores"/>
        <w:rPr>
          <w:lang w:val="pt-BR"/>
        </w:rPr>
      </w:pPr>
      <w:r w:rsidRPr="00437496">
        <w:rPr>
          <w:lang w:val="pt-BR"/>
        </w:rPr>
        <w:t>• Web API local para controle e configuração</w:t>
      </w:r>
    </w:p>
    <w:p w14:paraId="7FEF9DCC" w14:textId="77777777" w:rsidR="00976303" w:rsidRDefault="00000000">
      <w:pPr>
        <w:pStyle w:val="Commarcadores"/>
      </w:pPr>
      <w:r>
        <w:t xml:space="preserve">• LEDs </w:t>
      </w:r>
      <w:proofErr w:type="spellStart"/>
      <w:r>
        <w:t>indicadores</w:t>
      </w:r>
      <w:proofErr w:type="spellEnd"/>
    </w:p>
    <w:p w14:paraId="268586DC" w14:textId="77777777" w:rsidR="00976303" w:rsidRDefault="00000000">
      <w:pPr>
        <w:pStyle w:val="Commarcadores"/>
      </w:pPr>
      <w:r>
        <w:t>• Sensor de temperatura ambiente</w:t>
      </w:r>
    </w:p>
    <w:p w14:paraId="6B936130" w14:textId="77777777" w:rsidR="00976303" w:rsidRDefault="00000000">
      <w:pPr>
        <w:pStyle w:val="Commarcadores"/>
      </w:pPr>
      <w:r>
        <w:t>• Inicialização automática ao ligar</w:t>
      </w:r>
    </w:p>
    <w:p w14:paraId="10046248" w14:textId="77777777" w:rsidR="00976303" w:rsidRDefault="00000000">
      <w:pPr>
        <w:pStyle w:val="Ttulo1"/>
      </w:pPr>
      <w:r>
        <w:t>Hardware Utilizado</w:t>
      </w:r>
    </w:p>
    <w:p w14:paraId="133B10BE" w14:textId="77777777" w:rsidR="00976303" w:rsidRDefault="00000000">
      <w:pPr>
        <w:pStyle w:val="Commarcadores"/>
      </w:pPr>
      <w:r>
        <w:t>• Raspberry Pi 3 B+: Computador principal</w:t>
      </w:r>
    </w:p>
    <w:p w14:paraId="5BFDFF6C" w14:textId="77777777" w:rsidR="00976303" w:rsidRPr="00437496" w:rsidRDefault="00000000">
      <w:pPr>
        <w:pStyle w:val="Commarcadores"/>
        <w:rPr>
          <w:lang w:val="pt-BR"/>
        </w:rPr>
      </w:pPr>
      <w:r w:rsidRPr="00437496">
        <w:rPr>
          <w:lang w:val="pt-BR"/>
        </w:rPr>
        <w:t>• Tela Capacitiva HDMI + USB (5~7"): Interface visual com toque</w:t>
      </w:r>
    </w:p>
    <w:p w14:paraId="3A3CA721" w14:textId="77777777" w:rsidR="00976303" w:rsidRPr="00437496" w:rsidRDefault="00000000">
      <w:pPr>
        <w:pStyle w:val="Commarcadores"/>
        <w:rPr>
          <w:lang w:val="pt-BR"/>
        </w:rPr>
      </w:pPr>
      <w:r w:rsidRPr="00437496">
        <w:rPr>
          <w:lang w:val="pt-BR"/>
        </w:rPr>
        <w:t>• Fonte 5V 3A (ou 4~5A): Alimentação do sistema</w:t>
      </w:r>
    </w:p>
    <w:p w14:paraId="43E46F1C" w14:textId="77777777" w:rsidR="00976303" w:rsidRPr="00437496" w:rsidRDefault="00000000">
      <w:pPr>
        <w:pStyle w:val="Commarcadores"/>
        <w:rPr>
          <w:lang w:val="pt-BR"/>
        </w:rPr>
      </w:pPr>
      <w:r w:rsidRPr="00437496">
        <w:rPr>
          <w:lang w:val="pt-BR"/>
        </w:rPr>
        <w:t>• Microfone USB ou I2S: Captação de áudio</w:t>
      </w:r>
    </w:p>
    <w:p w14:paraId="2D876202" w14:textId="77777777" w:rsidR="00976303" w:rsidRPr="00437496" w:rsidRDefault="00000000">
      <w:pPr>
        <w:pStyle w:val="Commarcadores"/>
        <w:rPr>
          <w:lang w:val="pt-BR"/>
        </w:rPr>
      </w:pPr>
      <w:r w:rsidRPr="00437496">
        <w:rPr>
          <w:lang w:val="pt-BR"/>
        </w:rPr>
        <w:t>• Caixa de som P2 ou Bluetooth: Saída de áudio</w:t>
      </w:r>
    </w:p>
    <w:p w14:paraId="3DC7C297" w14:textId="77777777" w:rsidR="00976303" w:rsidRPr="00437496" w:rsidRDefault="00000000">
      <w:pPr>
        <w:pStyle w:val="Commarcadores"/>
        <w:rPr>
          <w:lang w:val="pt-BR"/>
        </w:rPr>
      </w:pPr>
      <w:r w:rsidRPr="00437496">
        <w:rPr>
          <w:lang w:val="pt-BR"/>
        </w:rPr>
        <w:t>• Sensor de Temperatura (DHT22 ou BME280): Dados de ambiente</w:t>
      </w:r>
    </w:p>
    <w:p w14:paraId="3380E8DB" w14:textId="77777777" w:rsidR="00976303" w:rsidRPr="00437496" w:rsidRDefault="00000000">
      <w:pPr>
        <w:pStyle w:val="Commarcadores"/>
        <w:rPr>
          <w:lang w:val="pt-BR"/>
        </w:rPr>
      </w:pPr>
      <w:r w:rsidRPr="00437496">
        <w:rPr>
          <w:lang w:val="pt-BR"/>
        </w:rPr>
        <w:t>• LED RGB (WS2812 ou comum): Feedback visual</w:t>
      </w:r>
    </w:p>
    <w:p w14:paraId="7371F6C4" w14:textId="77777777" w:rsidR="00976303" w:rsidRPr="00437496" w:rsidRDefault="00000000">
      <w:pPr>
        <w:pStyle w:val="Commarcadores"/>
        <w:rPr>
          <w:lang w:val="pt-BR"/>
        </w:rPr>
      </w:pPr>
      <w:r w:rsidRPr="00437496">
        <w:rPr>
          <w:lang w:val="pt-BR"/>
        </w:rPr>
        <w:t xml:space="preserve">• Hub USB Alimentado: Para conectar microfone, </w:t>
      </w:r>
      <w:proofErr w:type="spellStart"/>
      <w:r w:rsidRPr="00437496">
        <w:rPr>
          <w:lang w:val="pt-BR"/>
        </w:rPr>
        <w:t>touch</w:t>
      </w:r>
      <w:proofErr w:type="spellEnd"/>
      <w:r w:rsidRPr="00437496">
        <w:rPr>
          <w:lang w:val="pt-BR"/>
        </w:rPr>
        <w:t xml:space="preserve"> etc.</w:t>
      </w:r>
    </w:p>
    <w:p w14:paraId="7614BBE7" w14:textId="77777777" w:rsidR="00976303" w:rsidRPr="00437496" w:rsidRDefault="00000000">
      <w:pPr>
        <w:pStyle w:val="Commarcadores"/>
        <w:rPr>
          <w:lang w:val="pt-BR"/>
        </w:rPr>
      </w:pPr>
      <w:r w:rsidRPr="00437496">
        <w:rPr>
          <w:lang w:val="pt-BR"/>
        </w:rPr>
        <w:t xml:space="preserve">• Cartão </w:t>
      </w:r>
      <w:proofErr w:type="spellStart"/>
      <w:r w:rsidRPr="00437496">
        <w:rPr>
          <w:lang w:val="pt-BR"/>
        </w:rPr>
        <w:t>microSD</w:t>
      </w:r>
      <w:proofErr w:type="spellEnd"/>
      <w:r w:rsidRPr="00437496">
        <w:rPr>
          <w:lang w:val="pt-BR"/>
        </w:rPr>
        <w:t xml:space="preserve"> 16~32GB: Sistema operacional e dados</w:t>
      </w:r>
    </w:p>
    <w:p w14:paraId="1479931E" w14:textId="77777777" w:rsidR="00976303" w:rsidRDefault="00000000">
      <w:pPr>
        <w:pStyle w:val="Ttulo1"/>
      </w:pPr>
      <w:r>
        <w:t>Software</w:t>
      </w:r>
    </w:p>
    <w:p w14:paraId="170DA5AA" w14:textId="77777777" w:rsidR="00976303" w:rsidRPr="00437496" w:rsidRDefault="00000000">
      <w:pPr>
        <w:pStyle w:val="Commarcadores"/>
        <w:rPr>
          <w:lang w:val="pt-BR"/>
        </w:rPr>
      </w:pPr>
      <w:r w:rsidRPr="00437496">
        <w:rPr>
          <w:lang w:val="pt-BR"/>
        </w:rPr>
        <w:t xml:space="preserve">• Sistema operacional: </w:t>
      </w:r>
      <w:proofErr w:type="spellStart"/>
      <w:r w:rsidRPr="00437496">
        <w:rPr>
          <w:lang w:val="pt-BR"/>
        </w:rPr>
        <w:t>Raspberry</w:t>
      </w:r>
      <w:proofErr w:type="spellEnd"/>
      <w:r w:rsidRPr="00437496">
        <w:rPr>
          <w:lang w:val="pt-BR"/>
        </w:rPr>
        <w:t xml:space="preserve"> Pi OS Lite (</w:t>
      </w:r>
      <w:proofErr w:type="spellStart"/>
      <w:r w:rsidRPr="00437496">
        <w:rPr>
          <w:lang w:val="pt-BR"/>
        </w:rPr>
        <w:t>headless</w:t>
      </w:r>
      <w:proofErr w:type="spellEnd"/>
      <w:r w:rsidRPr="00437496">
        <w:rPr>
          <w:lang w:val="pt-BR"/>
        </w:rPr>
        <w:t>) ou com interface</w:t>
      </w:r>
    </w:p>
    <w:p w14:paraId="01993457" w14:textId="77777777" w:rsidR="00976303" w:rsidRDefault="00000000">
      <w:pPr>
        <w:pStyle w:val="Commarcadores"/>
      </w:pPr>
      <w:r>
        <w:t xml:space="preserve">• </w:t>
      </w:r>
      <w:proofErr w:type="spellStart"/>
      <w:r>
        <w:t>Linguagem</w:t>
      </w:r>
      <w:proofErr w:type="spellEnd"/>
      <w:r>
        <w:t xml:space="preserve"> principal: Python 3</w:t>
      </w:r>
    </w:p>
    <w:p w14:paraId="6D79AF51" w14:textId="778AED96" w:rsidR="00976303" w:rsidRDefault="00000000">
      <w:pPr>
        <w:pStyle w:val="Commarcadores"/>
      </w:pPr>
      <w:r>
        <w:t xml:space="preserve">• Framework web/API: </w:t>
      </w:r>
      <w:proofErr w:type="spellStart"/>
      <w:r w:rsidR="00437496">
        <w:t>FastAPI</w:t>
      </w:r>
      <w:proofErr w:type="spellEnd"/>
    </w:p>
    <w:p w14:paraId="70479BBA" w14:textId="77777777" w:rsidR="00976303" w:rsidRDefault="00000000">
      <w:pPr>
        <w:pStyle w:val="Commarcadores"/>
      </w:pPr>
      <w:r>
        <w:t>• Bibliotecas principais: SpeechRecognition, pyaudio, gtts, requests, pygame, gpiozero, threading ou asyncio</w:t>
      </w:r>
    </w:p>
    <w:p w14:paraId="062E2A22" w14:textId="77777777" w:rsidR="00976303" w:rsidRDefault="00000000">
      <w:pPr>
        <w:pStyle w:val="Ttulo1"/>
      </w:pPr>
      <w:r>
        <w:t>Arquitetura da API</w:t>
      </w:r>
    </w:p>
    <w:p w14:paraId="3412FBB2" w14:textId="77777777" w:rsidR="00976303" w:rsidRDefault="00000000">
      <w:pPr>
        <w:pStyle w:val="Commarcadores"/>
      </w:pPr>
      <w:r>
        <w:t>• GET /config - Ler configurações</w:t>
      </w:r>
    </w:p>
    <w:p w14:paraId="574EAEFC" w14:textId="77777777" w:rsidR="00976303" w:rsidRDefault="00000000">
      <w:pPr>
        <w:pStyle w:val="Commarcadores"/>
      </w:pPr>
      <w:r>
        <w:t>• POST /config - Atualizar configurações</w:t>
      </w:r>
    </w:p>
    <w:p w14:paraId="009BD2CA" w14:textId="77777777" w:rsidR="00976303" w:rsidRDefault="00000000">
      <w:pPr>
        <w:pStyle w:val="Commarcadores"/>
      </w:pPr>
      <w:r>
        <w:t>• GET /status - Obter status atual</w:t>
      </w:r>
    </w:p>
    <w:p w14:paraId="74F24FAB" w14:textId="77777777" w:rsidR="00976303" w:rsidRDefault="00000000">
      <w:pPr>
        <w:pStyle w:val="Commarcadores"/>
      </w:pPr>
      <w:r>
        <w:t>• POST /listen - Iniciar/encerrar escuta</w:t>
      </w:r>
    </w:p>
    <w:p w14:paraId="0EE74D7C" w14:textId="77777777" w:rsidR="00976303" w:rsidRDefault="00000000">
      <w:pPr>
        <w:pStyle w:val="Commarcadores"/>
      </w:pPr>
      <w:r>
        <w:t>• GET /history - Obter histórico</w:t>
      </w:r>
    </w:p>
    <w:p w14:paraId="5A943E86" w14:textId="77777777" w:rsidR="00976303" w:rsidRPr="00437496" w:rsidRDefault="00000000">
      <w:pPr>
        <w:rPr>
          <w:lang w:val="pt-BR"/>
        </w:rPr>
      </w:pPr>
      <w:r w:rsidRPr="00437496">
        <w:rPr>
          <w:lang w:val="pt-BR"/>
        </w:rPr>
        <w:t>A API é usada tanto pela interface web quanto pela interface embarcada.</w:t>
      </w:r>
    </w:p>
    <w:p w14:paraId="042F8887" w14:textId="77777777" w:rsidR="00976303" w:rsidRPr="00437496" w:rsidRDefault="00000000">
      <w:pPr>
        <w:pStyle w:val="Ttulo1"/>
        <w:rPr>
          <w:lang w:val="pt-BR"/>
        </w:rPr>
      </w:pPr>
      <w:r w:rsidRPr="00437496">
        <w:rPr>
          <w:lang w:val="pt-BR"/>
        </w:rPr>
        <w:t>Estrutura de Pastas do Projeto</w:t>
      </w:r>
    </w:p>
    <w:p w14:paraId="2E956176" w14:textId="77777777" w:rsidR="00976303" w:rsidRPr="00437496" w:rsidRDefault="00000000">
      <w:pPr>
        <w:rPr>
          <w:lang w:val="pt-BR"/>
        </w:rPr>
      </w:pPr>
      <w:r w:rsidRPr="00437496">
        <w:rPr>
          <w:lang w:val="pt-BR"/>
        </w:rPr>
        <w:br/>
      </w:r>
      <w:proofErr w:type="spellStart"/>
      <w:r w:rsidRPr="00437496">
        <w:rPr>
          <w:lang w:val="pt-BR"/>
        </w:rPr>
        <w:t>keila</w:t>
      </w:r>
      <w:proofErr w:type="spellEnd"/>
      <w:r w:rsidRPr="00437496">
        <w:rPr>
          <w:lang w:val="pt-BR"/>
        </w:rPr>
        <w:t>/</w:t>
      </w:r>
      <w:r w:rsidRPr="00437496">
        <w:rPr>
          <w:lang w:val="pt-BR"/>
        </w:rPr>
        <w:br/>
        <w:t>├── main.py</w:t>
      </w:r>
      <w:r w:rsidRPr="00437496">
        <w:rPr>
          <w:lang w:val="pt-BR"/>
        </w:rPr>
        <w:br/>
      </w:r>
      <w:r w:rsidRPr="00437496">
        <w:rPr>
          <w:lang w:val="pt-BR"/>
        </w:rPr>
        <w:lastRenderedPageBreak/>
        <w:t>├── api/</w:t>
      </w:r>
      <w:r w:rsidRPr="00437496">
        <w:rPr>
          <w:lang w:val="pt-BR"/>
        </w:rPr>
        <w:br/>
        <w:t>│   ├── __init__.py</w:t>
      </w:r>
      <w:r w:rsidRPr="00437496">
        <w:rPr>
          <w:lang w:val="pt-BR"/>
        </w:rPr>
        <w:br/>
        <w:t>│   ├── routes.py</w:t>
      </w:r>
      <w:r w:rsidRPr="00437496">
        <w:rPr>
          <w:lang w:val="pt-BR"/>
        </w:rPr>
        <w:br/>
        <w:t>│   ├── config_handler.py</w:t>
      </w:r>
      <w:r w:rsidRPr="00437496">
        <w:rPr>
          <w:lang w:val="pt-BR"/>
        </w:rPr>
        <w:br/>
        <w:t>│   └── gpt_engine.py</w:t>
      </w:r>
      <w:r w:rsidRPr="00437496">
        <w:rPr>
          <w:lang w:val="pt-BR"/>
        </w:rPr>
        <w:br/>
        <w:t>├── ui/</w:t>
      </w:r>
      <w:r w:rsidRPr="00437496">
        <w:rPr>
          <w:lang w:val="pt-BR"/>
        </w:rPr>
        <w:br/>
        <w:t>│   ├── tela_embarcada.py</w:t>
      </w:r>
      <w:r w:rsidRPr="00437496">
        <w:rPr>
          <w:lang w:val="pt-BR"/>
        </w:rPr>
        <w:br/>
        <w:t>│   ├── avatar.py</w:t>
      </w:r>
      <w:r w:rsidRPr="00437496">
        <w:rPr>
          <w:lang w:val="pt-BR"/>
        </w:rPr>
        <w:br/>
        <w:t>│   └── status_bar.py</w:t>
      </w:r>
      <w:r w:rsidRPr="00437496">
        <w:rPr>
          <w:lang w:val="pt-BR"/>
        </w:rPr>
        <w:br/>
        <w:t>├── web/</w:t>
      </w:r>
      <w:r w:rsidRPr="00437496">
        <w:rPr>
          <w:lang w:val="pt-BR"/>
        </w:rPr>
        <w:br/>
        <w:t xml:space="preserve">│   ├── </w:t>
      </w:r>
      <w:proofErr w:type="spellStart"/>
      <w:r w:rsidRPr="00437496">
        <w:rPr>
          <w:lang w:val="pt-BR"/>
        </w:rPr>
        <w:t>static</w:t>
      </w:r>
      <w:proofErr w:type="spellEnd"/>
      <w:r w:rsidRPr="00437496">
        <w:rPr>
          <w:lang w:val="pt-BR"/>
        </w:rPr>
        <w:t>/</w:t>
      </w:r>
      <w:r w:rsidRPr="00437496">
        <w:rPr>
          <w:lang w:val="pt-BR"/>
        </w:rPr>
        <w:br/>
        <w:t xml:space="preserve">│   ├── </w:t>
      </w:r>
      <w:proofErr w:type="spellStart"/>
      <w:r w:rsidRPr="00437496">
        <w:rPr>
          <w:lang w:val="pt-BR"/>
        </w:rPr>
        <w:t>templates</w:t>
      </w:r>
      <w:proofErr w:type="spellEnd"/>
      <w:r w:rsidRPr="00437496">
        <w:rPr>
          <w:lang w:val="pt-BR"/>
        </w:rPr>
        <w:t>/</w:t>
      </w:r>
      <w:r w:rsidRPr="00437496">
        <w:rPr>
          <w:lang w:val="pt-BR"/>
        </w:rPr>
        <w:br/>
        <w:t>│   └── web_ui.py</w:t>
      </w:r>
      <w:r w:rsidRPr="00437496">
        <w:rPr>
          <w:lang w:val="pt-BR"/>
        </w:rPr>
        <w:br/>
        <w:t>├── voice/</w:t>
      </w:r>
      <w:r w:rsidRPr="00437496">
        <w:rPr>
          <w:lang w:val="pt-BR"/>
        </w:rPr>
        <w:br/>
        <w:t>│   ├── listener.py</w:t>
      </w:r>
      <w:r w:rsidRPr="00437496">
        <w:rPr>
          <w:lang w:val="pt-BR"/>
        </w:rPr>
        <w:br/>
        <w:t>│   ├── speaker.py</w:t>
      </w:r>
      <w:r w:rsidRPr="00437496">
        <w:rPr>
          <w:lang w:val="pt-BR"/>
        </w:rPr>
        <w:br/>
        <w:t>│   └── processor.py</w:t>
      </w:r>
      <w:r w:rsidRPr="00437496">
        <w:rPr>
          <w:lang w:val="pt-BR"/>
        </w:rPr>
        <w:br/>
        <w:t>├── hardware/</w:t>
      </w:r>
      <w:r w:rsidRPr="00437496">
        <w:rPr>
          <w:lang w:val="pt-BR"/>
        </w:rPr>
        <w:br/>
        <w:t>│   ├── leds.py</w:t>
      </w:r>
      <w:r w:rsidRPr="00437496">
        <w:rPr>
          <w:lang w:val="pt-BR"/>
        </w:rPr>
        <w:br/>
        <w:t>│   ├── temperature.py</w:t>
      </w:r>
      <w:r w:rsidRPr="00437496">
        <w:rPr>
          <w:lang w:val="pt-BR"/>
        </w:rPr>
        <w:br/>
        <w:t>│   └── gpio_init.py</w:t>
      </w:r>
      <w:r w:rsidRPr="00437496">
        <w:rPr>
          <w:lang w:val="pt-BR"/>
        </w:rPr>
        <w:br/>
        <w:t xml:space="preserve">├── </w:t>
      </w:r>
      <w:proofErr w:type="spellStart"/>
      <w:r w:rsidRPr="00437496">
        <w:rPr>
          <w:lang w:val="pt-BR"/>
        </w:rPr>
        <w:t>services</w:t>
      </w:r>
      <w:proofErr w:type="spellEnd"/>
      <w:r w:rsidRPr="00437496">
        <w:rPr>
          <w:lang w:val="pt-BR"/>
        </w:rPr>
        <w:t>/</w:t>
      </w:r>
      <w:r w:rsidRPr="00437496">
        <w:rPr>
          <w:lang w:val="pt-BR"/>
        </w:rPr>
        <w:br/>
        <w:t>│   └── boot_service.sh</w:t>
      </w:r>
      <w:r w:rsidRPr="00437496">
        <w:rPr>
          <w:lang w:val="pt-BR"/>
        </w:rPr>
        <w:br/>
        <w:t xml:space="preserve">├── </w:t>
      </w:r>
      <w:proofErr w:type="spellStart"/>
      <w:r w:rsidRPr="00437496">
        <w:rPr>
          <w:lang w:val="pt-BR"/>
        </w:rPr>
        <w:t>settings.json</w:t>
      </w:r>
      <w:proofErr w:type="spellEnd"/>
      <w:r w:rsidRPr="00437496">
        <w:rPr>
          <w:lang w:val="pt-BR"/>
        </w:rPr>
        <w:br/>
        <w:t>├── history.log</w:t>
      </w:r>
      <w:r w:rsidRPr="00437496">
        <w:rPr>
          <w:lang w:val="pt-BR"/>
        </w:rPr>
        <w:br/>
        <w:t>└── requirements.txt</w:t>
      </w:r>
      <w:r w:rsidRPr="00437496">
        <w:rPr>
          <w:lang w:val="pt-BR"/>
        </w:rPr>
        <w:br/>
      </w:r>
    </w:p>
    <w:p w14:paraId="33C8AB1C" w14:textId="77777777" w:rsidR="00976303" w:rsidRPr="00437496" w:rsidRDefault="00000000">
      <w:pPr>
        <w:pStyle w:val="Ttulo1"/>
        <w:rPr>
          <w:lang w:val="pt-BR"/>
        </w:rPr>
      </w:pPr>
      <w:r w:rsidRPr="00437496">
        <w:rPr>
          <w:lang w:val="pt-BR"/>
        </w:rPr>
        <w:t>Fluxo de Funcionamento</w:t>
      </w:r>
    </w:p>
    <w:p w14:paraId="34591056" w14:textId="77777777" w:rsidR="00976303" w:rsidRPr="00437496" w:rsidRDefault="00000000">
      <w:pPr>
        <w:rPr>
          <w:lang w:val="pt-BR"/>
        </w:rPr>
      </w:pPr>
      <w:r w:rsidRPr="00437496">
        <w:rPr>
          <w:lang w:val="pt-BR"/>
        </w:rPr>
        <w:br/>
        <w:t xml:space="preserve">1. Ao iniciar, main.py inicializa </w:t>
      </w:r>
      <w:proofErr w:type="spellStart"/>
      <w:r w:rsidRPr="00437496">
        <w:rPr>
          <w:lang w:val="pt-BR"/>
        </w:rPr>
        <w:t>GPIOs</w:t>
      </w:r>
      <w:proofErr w:type="spellEnd"/>
      <w:r w:rsidRPr="00437496">
        <w:rPr>
          <w:lang w:val="pt-BR"/>
        </w:rPr>
        <w:t>, API, interface e escuta.</w:t>
      </w:r>
      <w:r w:rsidRPr="00437496">
        <w:rPr>
          <w:lang w:val="pt-BR"/>
        </w:rPr>
        <w:br/>
        <w:t>2. O botão ou interface inicia a captura de áudio.</w:t>
      </w:r>
      <w:r w:rsidRPr="00437496">
        <w:rPr>
          <w:lang w:val="pt-BR"/>
        </w:rPr>
        <w:br/>
        <w:t>3. O áudio é enviado à API de STT.</w:t>
      </w:r>
      <w:r w:rsidRPr="00437496">
        <w:rPr>
          <w:lang w:val="pt-BR"/>
        </w:rPr>
        <w:br/>
        <w:t>4. O texto é enviado ao ChatGPT.</w:t>
      </w:r>
      <w:r w:rsidRPr="00437496">
        <w:rPr>
          <w:lang w:val="pt-BR"/>
        </w:rPr>
        <w:br/>
        <w:t>5. A resposta é convertida em áudio (TTS).</w:t>
      </w:r>
      <w:r w:rsidRPr="00437496">
        <w:rPr>
          <w:lang w:val="pt-BR"/>
        </w:rPr>
        <w:br/>
        <w:t>6. O áudio é reproduzido.</w:t>
      </w:r>
      <w:r w:rsidRPr="00437496">
        <w:rPr>
          <w:lang w:val="pt-BR"/>
        </w:rPr>
        <w:br/>
        <w:t>7. A tela mostra a conversa.</w:t>
      </w:r>
      <w:r w:rsidRPr="00437496">
        <w:rPr>
          <w:lang w:val="pt-BR"/>
        </w:rPr>
        <w:br/>
      </w:r>
    </w:p>
    <w:p w14:paraId="57D491CD" w14:textId="77777777" w:rsidR="00976303" w:rsidRPr="00437496" w:rsidRDefault="00000000">
      <w:pPr>
        <w:pStyle w:val="Ttulo1"/>
        <w:rPr>
          <w:lang w:val="pt-BR"/>
        </w:rPr>
      </w:pPr>
      <w:r w:rsidRPr="00437496">
        <w:rPr>
          <w:lang w:val="pt-BR"/>
        </w:rPr>
        <w:lastRenderedPageBreak/>
        <w:t>Interface Web Admin</w:t>
      </w:r>
    </w:p>
    <w:p w14:paraId="10EA4828" w14:textId="77777777" w:rsidR="00976303" w:rsidRPr="00437496" w:rsidRDefault="00000000">
      <w:pPr>
        <w:rPr>
          <w:lang w:val="pt-BR"/>
        </w:rPr>
      </w:pPr>
      <w:r w:rsidRPr="00437496">
        <w:rPr>
          <w:lang w:val="pt-BR"/>
        </w:rPr>
        <w:t>Acessível via navegador na rede local, permite visualizar e alterar configurações da Keila, histórico, ativar recursos e mais.</w:t>
      </w:r>
    </w:p>
    <w:p w14:paraId="06DEE27A" w14:textId="77777777" w:rsidR="00976303" w:rsidRPr="00437496" w:rsidRDefault="00000000">
      <w:pPr>
        <w:pStyle w:val="Ttulo1"/>
        <w:rPr>
          <w:lang w:val="pt-BR"/>
        </w:rPr>
      </w:pPr>
      <w:r w:rsidRPr="00437496">
        <w:rPr>
          <w:lang w:val="pt-BR"/>
        </w:rPr>
        <w:t>Interface Local Embarcada</w:t>
      </w:r>
    </w:p>
    <w:p w14:paraId="2FA321C9" w14:textId="77777777" w:rsidR="00976303" w:rsidRPr="00437496" w:rsidRDefault="00000000">
      <w:pPr>
        <w:rPr>
          <w:lang w:val="pt-BR"/>
        </w:rPr>
      </w:pPr>
      <w:r w:rsidRPr="00437496">
        <w:rPr>
          <w:lang w:val="pt-BR"/>
        </w:rPr>
        <w:t>Simples e clara, com botão de escuta, avatar animado, resposta em texto e status básicos.</w:t>
      </w:r>
    </w:p>
    <w:p w14:paraId="2053F017" w14:textId="77777777" w:rsidR="00976303" w:rsidRPr="00437496" w:rsidRDefault="00000000">
      <w:pPr>
        <w:pStyle w:val="Ttulo1"/>
        <w:rPr>
          <w:lang w:val="pt-BR"/>
        </w:rPr>
      </w:pPr>
      <w:r w:rsidRPr="00437496">
        <w:rPr>
          <w:lang w:val="pt-BR"/>
        </w:rPr>
        <w:t>Segurança</w:t>
      </w:r>
    </w:p>
    <w:p w14:paraId="4F2E748D" w14:textId="77777777" w:rsidR="00976303" w:rsidRPr="00437496" w:rsidRDefault="00000000">
      <w:pPr>
        <w:rPr>
          <w:lang w:val="pt-BR"/>
        </w:rPr>
      </w:pPr>
      <w:r w:rsidRPr="00437496">
        <w:rPr>
          <w:lang w:val="pt-BR"/>
        </w:rPr>
        <w:t>A API pode ser protegida com senha/token, acesso remoto restrito à rede local, logs com permissões adequadas.</w:t>
      </w:r>
    </w:p>
    <w:p w14:paraId="443A2907" w14:textId="77777777" w:rsidR="00976303" w:rsidRPr="00437496" w:rsidRDefault="00000000">
      <w:pPr>
        <w:pStyle w:val="Ttulo1"/>
        <w:rPr>
          <w:lang w:val="pt-BR"/>
        </w:rPr>
      </w:pPr>
      <w:r w:rsidRPr="00437496">
        <w:rPr>
          <w:lang w:val="pt-BR"/>
        </w:rPr>
        <w:t>Inicialização Automática</w:t>
      </w:r>
    </w:p>
    <w:p w14:paraId="0644C94A" w14:textId="77777777" w:rsidR="00976303" w:rsidRPr="00437496" w:rsidRDefault="00000000">
      <w:pPr>
        <w:rPr>
          <w:lang w:val="pt-BR"/>
        </w:rPr>
      </w:pPr>
      <w:r w:rsidRPr="00437496">
        <w:rPr>
          <w:lang w:val="pt-BR"/>
        </w:rPr>
        <w:t xml:space="preserve">Utiliza um serviço </w:t>
      </w:r>
      <w:proofErr w:type="spellStart"/>
      <w:r w:rsidRPr="00437496">
        <w:rPr>
          <w:lang w:val="pt-BR"/>
        </w:rPr>
        <w:t>systemd</w:t>
      </w:r>
      <w:proofErr w:type="spellEnd"/>
      <w:r w:rsidRPr="00437496">
        <w:rPr>
          <w:lang w:val="pt-BR"/>
        </w:rPr>
        <w:t xml:space="preserve"> para iniciar o script automaticamente no boot.</w:t>
      </w:r>
    </w:p>
    <w:p w14:paraId="17EAC3E6" w14:textId="77777777" w:rsidR="00976303" w:rsidRPr="00437496" w:rsidRDefault="00000000">
      <w:pPr>
        <w:pStyle w:val="Ttulo1"/>
        <w:rPr>
          <w:lang w:val="pt-BR"/>
        </w:rPr>
      </w:pPr>
      <w:r w:rsidRPr="00437496">
        <w:rPr>
          <w:lang w:val="pt-BR"/>
        </w:rPr>
        <w:t>Simulação</w:t>
      </w:r>
    </w:p>
    <w:p w14:paraId="246A01E2" w14:textId="77777777" w:rsidR="00976303" w:rsidRPr="00437496" w:rsidRDefault="00000000">
      <w:pPr>
        <w:rPr>
          <w:lang w:val="pt-BR"/>
        </w:rPr>
      </w:pPr>
      <w:r w:rsidRPr="00437496">
        <w:rPr>
          <w:lang w:val="pt-BR"/>
        </w:rPr>
        <w:t xml:space="preserve">O projeto pode ser simulado em um PC com Python, </w:t>
      </w:r>
      <w:proofErr w:type="spellStart"/>
      <w:r w:rsidRPr="00437496">
        <w:rPr>
          <w:lang w:val="pt-BR"/>
        </w:rPr>
        <w:t>Flask</w:t>
      </w:r>
      <w:proofErr w:type="spellEnd"/>
      <w:r w:rsidRPr="00437496">
        <w:rPr>
          <w:lang w:val="pt-BR"/>
        </w:rPr>
        <w:t xml:space="preserve">, arquivos de áudio e </w:t>
      </w:r>
      <w:proofErr w:type="spellStart"/>
      <w:r w:rsidRPr="00437496">
        <w:rPr>
          <w:lang w:val="pt-BR"/>
        </w:rPr>
        <w:t>mocks</w:t>
      </w:r>
      <w:proofErr w:type="spellEnd"/>
      <w:r w:rsidRPr="00437496">
        <w:rPr>
          <w:lang w:val="pt-BR"/>
        </w:rPr>
        <w:t xml:space="preserve"> para sensores.</w:t>
      </w:r>
    </w:p>
    <w:sectPr w:rsidR="00976303" w:rsidRPr="0043749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3B24DF8"/>
    <w:multiLevelType w:val="hybridMultilevel"/>
    <w:tmpl w:val="E5BE54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5818270">
    <w:abstractNumId w:val="8"/>
  </w:num>
  <w:num w:numId="2" w16cid:durableId="444734919">
    <w:abstractNumId w:val="6"/>
  </w:num>
  <w:num w:numId="3" w16cid:durableId="1132484360">
    <w:abstractNumId w:val="5"/>
  </w:num>
  <w:num w:numId="4" w16cid:durableId="1778871986">
    <w:abstractNumId w:val="4"/>
  </w:num>
  <w:num w:numId="5" w16cid:durableId="827944519">
    <w:abstractNumId w:val="7"/>
  </w:num>
  <w:num w:numId="6" w16cid:durableId="576286794">
    <w:abstractNumId w:val="3"/>
  </w:num>
  <w:num w:numId="7" w16cid:durableId="2076925770">
    <w:abstractNumId w:val="2"/>
  </w:num>
  <w:num w:numId="8" w16cid:durableId="4795724">
    <w:abstractNumId w:val="1"/>
  </w:num>
  <w:num w:numId="9" w16cid:durableId="447047580">
    <w:abstractNumId w:val="0"/>
  </w:num>
  <w:num w:numId="10" w16cid:durableId="15516963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37496"/>
    <w:rsid w:val="005221AF"/>
    <w:rsid w:val="00976303"/>
    <w:rsid w:val="00A20AD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3D4E559"/>
  <w14:defaultImageDpi w14:val="300"/>
  <w15:docId w15:val="{8F4101F5-D734-4795-89CB-61DCA026A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4</Pages>
  <Words>777</Words>
  <Characters>4200</Characters>
  <Application>Microsoft Office Word</Application>
  <DocSecurity>0</DocSecurity>
  <Lines>35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4968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Marcelo Rocha</cp:lastModifiedBy>
  <cp:revision>2</cp:revision>
  <dcterms:created xsi:type="dcterms:W3CDTF">2013-12-23T23:15:00Z</dcterms:created>
  <dcterms:modified xsi:type="dcterms:W3CDTF">2025-06-22T03:07:00Z</dcterms:modified>
  <cp:category/>
</cp:coreProperties>
</file>